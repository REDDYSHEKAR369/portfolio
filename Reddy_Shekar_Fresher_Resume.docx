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A6C12" w14:textId="7B2583CA" w:rsidR="000E0EEB" w:rsidRDefault="00375345">
      <w:pPr>
        <w:pStyle w:val="Title"/>
      </w:pPr>
      <w:proofErr w:type="spellStart"/>
      <w:r>
        <w:t>Buddala</w:t>
      </w:r>
      <w:proofErr w:type="spellEnd"/>
      <w:r>
        <w:t xml:space="preserve"> </w:t>
      </w:r>
      <w:r w:rsidR="00B63B6B">
        <w:t>Reddy Shekar</w:t>
      </w:r>
      <w:r>
        <w:t xml:space="preserve"> Reddy</w:t>
      </w:r>
    </w:p>
    <w:p w14:paraId="07F0E7DA" w14:textId="60C91C1E" w:rsidR="000E0EEB" w:rsidRDefault="00375345">
      <w:r>
        <w:t>Bengaluru</w:t>
      </w:r>
      <w:r w:rsidR="00B63B6B">
        <w:t xml:space="preserve">, India | +91 </w:t>
      </w:r>
      <w:r>
        <w:t xml:space="preserve">6309865407 </w:t>
      </w:r>
      <w:r w:rsidR="00B63B6B">
        <w:t>| re</w:t>
      </w:r>
      <w:r>
        <w:t>ddybuddala711@g</w:t>
      </w:r>
      <w:r w:rsidR="00B63B6B">
        <w:t>mail.com</w:t>
      </w:r>
    </w:p>
    <w:p w14:paraId="3FFB4C98" w14:textId="0479C8FD" w:rsidR="000E0EEB" w:rsidRDefault="00B63B6B">
      <w:r>
        <w:t>LinkedIn</w:t>
      </w:r>
      <w:r>
        <w:t>:</w:t>
      </w:r>
      <w:r>
        <w:t xml:space="preserve"> </w:t>
      </w:r>
      <w:r>
        <w:t>l</w:t>
      </w:r>
      <w:r>
        <w:t>i</w:t>
      </w:r>
      <w:r>
        <w:t>n</w:t>
      </w:r>
      <w:r>
        <w:t>k</w:t>
      </w:r>
      <w:r>
        <w:t>e</w:t>
      </w:r>
      <w:r>
        <w:t>d</w:t>
      </w:r>
      <w:r>
        <w:t>i</w:t>
      </w:r>
      <w:r>
        <w:t>n</w:t>
      </w:r>
      <w:r>
        <w:t>.</w:t>
      </w:r>
      <w:r>
        <w:t>c</w:t>
      </w:r>
      <w:r>
        <w:t>o</w:t>
      </w:r>
      <w:r>
        <w:t>m</w:t>
      </w:r>
      <w:r>
        <w:t>/</w:t>
      </w:r>
      <w:r>
        <w:t>i</w:t>
      </w:r>
      <w:r>
        <w:t>n</w:t>
      </w:r>
      <w:r>
        <w:t>/</w:t>
      </w:r>
      <w:r w:rsidR="00375345">
        <w:rPr>
          <w:rFonts w:ascii="Segoe UI" w:hAnsi="Segoe UI" w:cs="Segoe UI"/>
          <w:sz w:val="21"/>
          <w:szCs w:val="21"/>
          <w:shd w:val="clear" w:color="auto" w:fill="FFFFFF"/>
        </w:rPr>
        <w:t>reddy-shekar-reddy-buddala-7761b8260</w:t>
      </w:r>
      <w:r>
        <w:t xml:space="preserve"> </w:t>
      </w:r>
    </w:p>
    <w:p w14:paraId="26B6381D" w14:textId="77777777" w:rsidR="000E0EEB" w:rsidRDefault="00B63B6B">
      <w:pPr>
        <w:pStyle w:val="Heading1"/>
      </w:pPr>
      <w:r>
        <w:t>Career Objective</w:t>
      </w:r>
    </w:p>
    <w:p w14:paraId="379382A8" w14:textId="77777777" w:rsidR="000E0EEB" w:rsidRDefault="00B63B6B">
      <w:r>
        <w:t xml:space="preserve">Enthusiastic and self-motivated engineering graduate with strong technical skills in </w:t>
      </w:r>
      <w:r>
        <w:t>programming, software development, and system design. Eager to apply academic learning to real-world challenges and contribute to the success of a forward-thinking company. Committed to continuous improvement, teamwork, and learning emerging technologies.</w:t>
      </w:r>
    </w:p>
    <w:p w14:paraId="310843DE" w14:textId="77777777" w:rsidR="000E0EEB" w:rsidRDefault="00B63B6B">
      <w:pPr>
        <w:pStyle w:val="Heading1"/>
      </w:pPr>
      <w:r>
        <w:t>Education</w:t>
      </w:r>
    </w:p>
    <w:p w14:paraId="25207783" w14:textId="782C0880" w:rsidR="000E0EEB" w:rsidRDefault="00B63B6B">
      <w:r>
        <w:t xml:space="preserve">Bachelor of Technology – </w:t>
      </w:r>
      <w:r w:rsidR="00375345">
        <w:t>Computer Science and Engineering</w:t>
      </w:r>
      <w:r>
        <w:br/>
      </w:r>
      <w:proofErr w:type="spellStart"/>
      <w:r>
        <w:t>Annamacharya</w:t>
      </w:r>
      <w:proofErr w:type="spellEnd"/>
      <w:r>
        <w:t xml:space="preserve"> Institute of Technology &amp; Sciences</w:t>
      </w:r>
      <w:r>
        <w:t>, Tirupati</w:t>
      </w:r>
      <w:r>
        <w:br/>
        <w:t>Graduation: 2024</w:t>
      </w:r>
      <w:r>
        <w:t xml:space="preserve"> | CGPA: 7.3 CGPA</w:t>
      </w:r>
      <w:r>
        <w:br/>
        <w:t>Relevant Subjects: Data Structures, Software Engineering, Web Tech</w:t>
      </w:r>
      <w:r>
        <w:t>nologies, DBMS, Operating Systems</w:t>
      </w:r>
    </w:p>
    <w:p w14:paraId="6995AA97" w14:textId="77777777" w:rsidR="000E0EEB" w:rsidRDefault="00B63B6B">
      <w:pPr>
        <w:pStyle w:val="Heading1"/>
      </w:pPr>
      <w:r>
        <w:t>Technical Skills</w:t>
      </w:r>
    </w:p>
    <w:p w14:paraId="2DBE4011" w14:textId="11431E91" w:rsidR="000E0EEB" w:rsidRDefault="00B63B6B">
      <w:r>
        <w:t>- Programming: Python, Java, C</w:t>
      </w:r>
      <w:r>
        <w:br/>
        <w:t>- Web Development: HTML, CSS, JavaScript</w:t>
      </w:r>
      <w:r>
        <w:br/>
        <w:t>- Database Systems: MySQL, SQLite</w:t>
      </w:r>
      <w:r>
        <w:br/>
        <w:t>- Other Skills: Problem Solving, Communication</w:t>
      </w:r>
      <w:r>
        <w:t>, Team Collaboration</w:t>
      </w:r>
    </w:p>
    <w:p w14:paraId="76ACA483" w14:textId="77777777" w:rsidR="000E0EEB" w:rsidRDefault="00B63B6B">
      <w:pPr>
        <w:pStyle w:val="Heading1"/>
      </w:pPr>
      <w:r>
        <w:t>Academic/Personal Projects</w:t>
      </w:r>
    </w:p>
    <w:p w14:paraId="58303BB6" w14:textId="77777777" w:rsidR="000E0EEB" w:rsidRDefault="00B63B6B">
      <w:r>
        <w:t>1. Student Record Management System</w:t>
      </w:r>
      <w:r>
        <w:br/>
        <w:t>- Built a console-based system using Java to manage student records.</w:t>
      </w:r>
      <w:r>
        <w:br/>
        <w:t>- Implemented CRUD operations with file handling.</w:t>
      </w:r>
    </w:p>
    <w:p w14:paraId="4D6F945A" w14:textId="77777777" w:rsidR="000E0EEB" w:rsidRDefault="00B63B6B">
      <w:r>
        <w:t>2. Personal Portfolio Website</w:t>
      </w:r>
      <w:r>
        <w:br/>
        <w:t>- Created a static webs</w:t>
      </w:r>
      <w:r>
        <w:t>ite to showcase personal projects and resume.</w:t>
      </w:r>
      <w:r>
        <w:br/>
        <w:t>- Technologies: HTML, CSS, basic JavaScript.</w:t>
      </w:r>
    </w:p>
    <w:p w14:paraId="4C9B155D" w14:textId="77777777" w:rsidR="000E0EEB" w:rsidRDefault="00B63B6B">
      <w:r>
        <w:t>3. Weather App (Mini Project)</w:t>
      </w:r>
      <w:r>
        <w:br/>
        <w:t>- Developed a weather forecast app using JavaScript and OpenWeather API.</w:t>
      </w:r>
      <w:r>
        <w:br/>
        <w:t>- Integrated live API calls and dynamic DOM manipulation.</w:t>
      </w:r>
    </w:p>
    <w:p w14:paraId="748F745D" w14:textId="77777777" w:rsidR="000E0EEB" w:rsidRDefault="00B63B6B">
      <w:pPr>
        <w:pStyle w:val="Heading1"/>
      </w:pPr>
      <w:r>
        <w:lastRenderedPageBreak/>
        <w:t>Cert</w:t>
      </w:r>
      <w:r>
        <w:t>ifications</w:t>
      </w:r>
    </w:p>
    <w:p w14:paraId="3E6FFCFC" w14:textId="64C8AD62" w:rsidR="000E0EEB" w:rsidRDefault="00B63B6B">
      <w:r>
        <w:t xml:space="preserve">- Python for Beginners – </w:t>
      </w:r>
      <w:proofErr w:type="spellStart"/>
      <w:r>
        <w:t>CodeChef</w:t>
      </w:r>
      <w:proofErr w:type="spellEnd"/>
      <w:r>
        <w:br/>
        <w:t>- Java full stack web development</w:t>
      </w:r>
      <w:r>
        <w:t xml:space="preserve"> – Tap Academy</w:t>
      </w:r>
      <w:r>
        <w:br/>
        <w:t xml:space="preserve">- Game </w:t>
      </w:r>
      <w:proofErr w:type="spellStart"/>
      <w:r>
        <w:t>Desining</w:t>
      </w:r>
      <w:proofErr w:type="spellEnd"/>
      <w:r>
        <w:t xml:space="preserve"> – APSSDC</w:t>
      </w:r>
      <w:bookmarkStart w:id="0" w:name="_GoBack"/>
      <w:bookmarkEnd w:id="0"/>
    </w:p>
    <w:p w14:paraId="69492A48" w14:textId="77777777" w:rsidR="000E0EEB" w:rsidRDefault="00B63B6B">
      <w:pPr>
        <w:pStyle w:val="Heading1"/>
      </w:pPr>
      <w:r>
        <w:t>Leadership &amp; Participation</w:t>
      </w:r>
    </w:p>
    <w:p w14:paraId="36E80B16" w14:textId="7ED2000A" w:rsidR="000E0EEB" w:rsidRDefault="00B63B6B">
      <w:r>
        <w:t>- Event Volunteer, Technical Fest, in AITS.</w:t>
      </w:r>
      <w:r>
        <w:br/>
        <w:t xml:space="preserve">- Participated in online coding challenges on </w:t>
      </w:r>
      <w:proofErr w:type="spellStart"/>
      <w:r>
        <w:t>CodeChef</w:t>
      </w:r>
      <w:proofErr w:type="spellEnd"/>
      <w:r>
        <w:t>.</w:t>
      </w:r>
    </w:p>
    <w:p w14:paraId="751D24F7" w14:textId="54B06D15" w:rsidR="000E0EEB" w:rsidRDefault="000E0EEB"/>
    <w:sectPr w:rsidR="000E0E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EEB"/>
    <w:rsid w:val="0015074B"/>
    <w:rsid w:val="0029639D"/>
    <w:rsid w:val="00326F90"/>
    <w:rsid w:val="00375345"/>
    <w:rsid w:val="00AA1D8D"/>
    <w:rsid w:val="00B47730"/>
    <w:rsid w:val="00B63B6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0364B7"/>
  <w14:defaultImageDpi w14:val="300"/>
  <w15:docId w15:val="{44D04DDD-BCC3-4CBD-B78E-E64C18F1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788B8A-270A-4AD0-9345-F3FAD1EA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2025-07-25T06:05:00Z</dcterms:modified>
  <cp:category/>
</cp:coreProperties>
</file>